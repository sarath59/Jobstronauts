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(806) 702-6764 | dandalingaiah363@gmail.com |Plano, Texas, 75023</w:t>
      </w:r>
    </w:p>
    <w:p/>
    <w:p>
      <w:r>
        <w:t>https://linkedin.com/in/lingaiahdanda</w:t>
      </w:r>
    </w:p>
    <w:p/>
    <w:p>
      <w:r>
        <w:t>SUMMARY</w:t>
      </w:r>
    </w:p>
    <w:p/>
    <w:p>
      <w:r>
        <w:t>- Experienced Java Software Engineer with over 3 years of hands-on coding expertise in Java, SpringBoot, microservices architecture, and RESTful APIs. Collaborative team player experienced in agile methodologies, dedicated to continuous learning, and leveraging new technologies to deliver robust software solutions.</w:t>
      </w:r>
    </w:p>
    <w:p/>
    <w:p>
      <w:r>
        <w:t>SKILLS­­</w:t>
      </w:r>
    </w:p>
    <w:p/>
    <w:p>
      <w:r>
        <w:t>- Java, SpringBoot, JPA, Hibernate, Jenkins, Maven, RESTful APIs, React, Angular, JavaScript, TypeScript</w:t>
      </w:r>
    </w:p>
    <w:p>
      <w:r>
        <w:t>- HTML, CSS, SQL, MYSQL, SQL Server, Microservices, Backend, AWS, Agile, Git, Docker, Python, unit testing</w:t>
      </w:r>
    </w:p>
    <w:p/>
    <w:p>
      <w:r>
        <w:t>WORK EXPERIENCE­­</w:t>
      </w:r>
    </w:p>
    <w:p/>
    <w:p>
      <w:r>
        <w:t>DUAL North America: *Software Developer * September 2023 – present</w:t>
      </w:r>
    </w:p>
    <w:p/>
    <w:p>
      <w:r>
        <w:t>- Contributing to the development of Restful Microservices for the monolith Insurance agent portal application using Java, Spring Boot, and MSSQL Server for persistence and the development of a new insured quoting portal developed using React.js with a seamless transition from the old UI.</w:t>
      </w:r>
    </w:p>
    <w:p>
      <w:r>
        <w:t>- Successfully contributed and implemented the Rating service for rating the insurance policies and authentication service for authenticating and authorizing users and improved API performance through code optimization.</w:t>
      </w:r>
    </w:p>
    <w:p>
      <w:r>
        <w:t>- Actively used Git for version control, containerized the services using Docker and Jenkins for CI ensuring consistent deployment in EC2 for orchestrating the containers.</w:t>
      </w:r>
    </w:p>
    <w:p/>
    <w:p>
      <w:r>
        <w:t>Setel Express: *Software Engineer * January 2020 – December 2021</w:t>
      </w:r>
    </w:p>
    <w:p/>
    <w:p>
      <w:r>
        <w:t>- Developed microservices for a client called Logistika in a logistic and transportation domain using Java &amp; Spring Boot.</w:t>
      </w:r>
    </w:p>
    <w:p>
      <w:r>
        <w:t>- Familiarity with messaging systems such as Apache Kafka for reliable and scalable data communication and demonstrated understanding and experience with React and Typescript for front-end development, contributing to web-based application enhancements and features.</w:t>
      </w:r>
    </w:p>
    <w:p>
      <w:r>
        <w:t>- Implemented and maintained RESTful APIs using Spring Boot to enable seamless communication and integration between microservices and used AWS services like EC2, S3, and Lambda for scalable and reliable application deployment.</w:t>
      </w:r>
    </w:p>
    <w:p/>
    <w:p>
      <w:r>
        <w:t>EDUCATION</w:t>
      </w:r>
    </w:p>
    <w:p/>
    <w:p>
      <w:r>
        <w:t>Texas Tech University | Lubbock, Texas January 2022 – May 2023</w:t>
      </w:r>
    </w:p>
    <w:p/>
    <w:p>
      <w:r>
        <w:t>M.S. Computer Science</w:t>
      </w:r>
    </w:p>
    <w:p/>
    <w:p>
      <w:r>
        <w:t>VVIT | Namburu, India July 2016– March 2020</w:t>
      </w:r>
    </w:p>
    <w:p/>
    <w:p>
      <w:r>
        <w:t>B.S. Information Technology</w:t>
      </w:r>
    </w:p>
    <w:p/>
    <w:p>
      <w:r>
        <w:t>CERTIFICATIONS</w:t>
      </w:r>
    </w:p>
    <w:p/>
    <w:p>
      <w:r>
        <w:t>- Oracle Certified Professional: Java SE 11 Developer</w:t>
      </w:r>
    </w:p>
    <w:p>
      <w:r>
        <w:t>- Frontend Developer Nanodegree, Udacity</w:t>
      </w:r>
    </w:p>
    <w:p>
      <w:r>
        <w:t>- Master Microservices with Spring Boot and Spring Cloud, Udemy</w:t>
      </w:r>
    </w:p>
    <w:p/>
    <w:p>
      <w:r>
        <w:t>Key Skills:</w:t>
      </w:r>
    </w:p>
    <w:p>
      <w:r>
        <w:t>- Proficient in setting up CI/CD pipelines using Azure DevOps</w:t>
      </w:r>
    </w:p>
    <w:p>
      <w:r>
        <w:t>- Implementing security frameworks like OAuth and JWT</w:t>
      </w:r>
    </w:p>
    <w:p>
      <w:r>
        <w:t>- Familiar with containerization technologies such as Docker and Kubernetes</w:t>
      </w:r>
    </w:p>
    <w:p>
      <w:r>
        <w:t>- Agile project management skills including Agile Scrum, Waterfall/JIRA, Kanban, and Test-driven development (TDD) methodologies</w:t>
      </w:r>
    </w:p>
    <w:p>
      <w:r>
        <w:t>- Extensive experience and proficiency in software development, with a special focus on React and React Native for front-end development</w:t>
      </w:r>
    </w:p>
    <w:p>
      <w:r>
        <w:t>- Expertise in deployment activities for QA/Dev/PROD Environments and involving support and deployment of builds using Jenkins/Jules</w:t>
      </w:r>
    </w:p>
    <w:p>
      <w:r>
        <w:t>- Experienced in extensively working on UAT/PROD issues</w:t>
      </w:r>
    </w:p>
    <w:p>
      <w:r>
        <w:t>- Skilled in writing Unit test cases, integration test cases &amp; Automation test cases</w:t>
      </w:r>
    </w:p>
    <w:p>
      <w:r>
        <w:t>- Proficient in using Bitbucket as the source repository</w:t>
      </w:r>
    </w:p>
    <w:p>
      <w:r>
        <w:t>- Kept up to date with the latest .NET technologies and frameworks to ensure better software development practices</w:t>
      </w:r>
    </w:p>
    <w:p>
      <w:r>
        <w:t>- Proactive in suggesting improvements in the software development process and workflow</w:t>
      </w:r>
    </w:p>
    <w:p>
      <w:r>
        <w:t>- Worked in an Agile development environment and adapted to the changes in the software development lifecycle</w:t>
      </w:r>
    </w:p>
    <w:p>
      <w:r>
        <w:t>- Contributed to the growth of the company by providing high-quality software solutions.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